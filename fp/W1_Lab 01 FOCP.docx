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48"/>
          <w:szCs w:val="48"/>
        </w:rPr>
      </w:pPr>
    </w:p>
    <w:p w14:paraId="00000002">
      <w:pPr>
        <w:jc w:val="center"/>
        <w:rPr>
          <w:b/>
          <w:sz w:val="48"/>
          <w:szCs w:val="48"/>
        </w:rPr>
      </w:pPr>
    </w:p>
    <w:p w14:paraId="00000003">
      <w:pPr>
        <w:jc w:val="center"/>
        <w:rPr>
          <w:b/>
          <w:sz w:val="48"/>
          <w:szCs w:val="48"/>
        </w:rPr>
      </w:pPr>
    </w:p>
    <w:p w14:paraId="00000004">
      <w:pPr>
        <w:jc w:val="center"/>
        <w:rPr>
          <w:rFonts w:ascii="Libre Baskerville" w:hAnsi="Libre Baskerville" w:eastAsia="Libre Baskerville" w:cs="Libre Baskerville"/>
          <w:sz w:val="44"/>
          <w:szCs w:val="44"/>
        </w:rPr>
      </w:pPr>
      <w:r>
        <w:rPr>
          <w:rFonts w:ascii="Libre Baskerville" w:hAnsi="Libre Baskerville" w:eastAsia="Libre Baskerville" w:cs="Libre Baskerville"/>
          <w:sz w:val="44"/>
          <w:szCs w:val="44"/>
          <w:rtl w:val="0"/>
        </w:rPr>
        <w:t>Department of Computing</w:t>
      </w:r>
    </w:p>
    <w:p w14:paraId="00000005">
      <w:pPr>
        <w:tabs>
          <w:tab w:val="left" w:pos="4127"/>
        </w:tabs>
        <w:jc w:val="center"/>
        <w:rPr>
          <w:b/>
          <w:sz w:val="36"/>
          <w:szCs w:val="36"/>
          <w:u w:val="single"/>
        </w:rPr>
      </w:pPr>
      <w:r>
        <w:rPr>
          <w:b/>
          <w:sz w:val="36"/>
          <w:szCs w:val="36"/>
          <w:u w:val="single"/>
          <w:rtl w:val="0"/>
        </w:rPr>
        <w:t xml:space="preserve">Basics, e.g. </w:t>
      </w:r>
      <w:r>
        <w:rPr>
          <w:rFonts w:ascii="Arial" w:hAnsi="Arial" w:eastAsia="Arial" w:cs="Arial"/>
          <w:b/>
          <w:sz w:val="36"/>
          <w:szCs w:val="36"/>
          <w:u w:val="single"/>
          <w:rtl w:val="0"/>
        </w:rPr>
        <w:t>printing</w:t>
      </w:r>
      <w:r>
        <w:rPr>
          <w:b/>
          <w:sz w:val="36"/>
          <w:szCs w:val="36"/>
          <w:u w:val="single"/>
          <w:rtl w:val="0"/>
        </w:rPr>
        <w:t xml:space="preserve"> and Escape Sequences</w:t>
      </w:r>
    </w:p>
    <w:p w14:paraId="00000006">
      <w:pPr>
        <w:jc w:val="center"/>
        <w:rPr>
          <w:rFonts w:ascii="Libre Baskerville" w:hAnsi="Libre Baskerville" w:eastAsia="Libre Baskerville" w:cs="Libre Baskerville"/>
          <w:sz w:val="44"/>
          <w:szCs w:val="44"/>
        </w:rPr>
      </w:pPr>
      <w:r>
        <w:rPr>
          <w:rFonts w:ascii="Libre Baskerville" w:hAnsi="Libre Baskerville" w:eastAsia="Libre Baskerville" w:cs="Libre Baskerville"/>
          <w:sz w:val="44"/>
          <w:szCs w:val="44"/>
          <w:rtl w:val="0"/>
        </w:rPr>
        <w:t>CS-110: Fundamentals of Computer Programming</w:t>
      </w:r>
    </w:p>
    <w:p w14:paraId="00000007">
      <w:pPr>
        <w:jc w:val="center"/>
      </w:pPr>
    </w:p>
    <w:p w14:paraId="00000008">
      <w:pPr>
        <w:jc w:val="center"/>
        <w:rPr>
          <w:rFonts w:ascii="Libre Baskerville" w:hAnsi="Libre Baskerville" w:eastAsia="Libre Baskerville" w:cs="Libre Baskerville"/>
          <w:sz w:val="44"/>
          <w:szCs w:val="44"/>
        </w:rPr>
        <w:sectPr>
          <w:headerReference r:id="rId6" w:type="first"/>
          <w:footerReference r:id="rId8" w:type="first"/>
          <w:headerReference r:id="rId5" w:type="default"/>
          <w:footerReference r:id="rId7" w:type="default"/>
          <w:pgSz w:w="12240" w:h="15840"/>
          <w:pgMar w:top="1440" w:right="1440" w:bottom="1440" w:left="1440" w:header="720" w:footer="720" w:gutter="0"/>
          <w:pgNumType w:start="1"/>
          <w:cols w:space="720" w:num="1"/>
          <w:titlePg/>
        </w:sectPr>
      </w:pPr>
      <w:r>
        <w:rPr>
          <w:rFonts w:ascii="Libre Baskerville" w:hAnsi="Libre Baskerville" w:eastAsia="Libre Baskerville" w:cs="Libre Baskerville"/>
          <w:sz w:val="44"/>
          <w:szCs w:val="44"/>
          <w:rtl w:val="0"/>
        </w:rPr>
        <w:t>Dr Nazia Perwaiz</w:t>
      </w:r>
    </w:p>
    <w:p w14:paraId="00000009">
      <w:pPr>
        <w:jc w:val="center"/>
        <w:rPr>
          <w:b/>
          <w:sz w:val="48"/>
          <w:szCs w:val="48"/>
        </w:rPr>
      </w:pPr>
    </w:p>
    <w:p w14:paraId="0000000A">
      <w:pPr>
        <w:rPr>
          <w:b/>
          <w:color w:val="365F91"/>
          <w:sz w:val="28"/>
          <w:szCs w:val="28"/>
        </w:rPr>
      </w:pPr>
      <w:r>
        <w:rPr>
          <w:b/>
          <w:color w:val="365F91"/>
          <w:sz w:val="28"/>
          <w:szCs w:val="28"/>
          <w:rtl w:val="0"/>
        </w:rPr>
        <w:t>Learning Objectives</w:t>
      </w:r>
    </w:p>
    <w:p w14:paraId="0000000B">
      <w:r>
        <w:rPr>
          <w:rtl w:val="0"/>
        </w:rPr>
        <w:t>After completing this section you will be able to:</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Understand the basic structure of a C++ program</w:t>
      </w:r>
    </w:p>
    <w:p w14:paraId="000000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 some basic printing in C++</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0F">
      <w:pPr>
        <w:pStyle w:val="2"/>
        <w:rPr>
          <w:rFonts w:ascii="Times New Roman" w:hAnsi="Times New Roman" w:eastAsia="Times New Roman" w:cs="Times New Roman"/>
        </w:rPr>
      </w:pPr>
      <w:r>
        <w:rPr>
          <w:rFonts w:ascii="Times New Roman" w:hAnsi="Times New Roman" w:eastAsia="Times New Roman" w:cs="Times New Roman"/>
          <w:rtl w:val="0"/>
        </w:rPr>
        <w:t>Lab Tasks</w:t>
      </w:r>
    </w:p>
    <w:p w14:paraId="00000010"/>
    <w:p w14:paraId="0000001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4"/>
          <w:szCs w:val="24"/>
          <w:u w:val="single"/>
          <w:shd w:val="clear" w:fill="auto"/>
          <w:vertAlign w:val="baseline"/>
        </w:rPr>
      </w:pPr>
      <w:r>
        <w:rPr>
          <w:rFonts w:ascii="Calibri" w:hAnsi="Calibri" w:eastAsia="Calibri" w:cs="Calibri"/>
          <w:b/>
          <w:i w:val="0"/>
          <w:smallCaps w:val="0"/>
          <w:strike w:val="0"/>
          <w:color w:val="000000"/>
          <w:sz w:val="24"/>
          <w:szCs w:val="24"/>
          <w:u w:val="single"/>
          <w:shd w:val="clear" w:fill="auto"/>
          <w:vertAlign w:val="baseline"/>
          <w:rtl w:val="0"/>
        </w:rPr>
        <w:t>Comments and Slashes</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Comments are very important in your programs. They are used to tell you what something does in English, and they also are used to disable parts of your program if you need to remove them temporarily. Here’s how you use comments in C++:</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15">
      <w:pPr>
        <w:spacing w:after="0" w:line="240" w:lineRule="auto"/>
      </w:pPr>
    </w:p>
    <w:p w14:paraId="00000016">
      <w:pPr>
        <w:spacing w:after="0" w:line="240" w:lineRule="auto"/>
      </w:pPr>
    </w:p>
    <w:p w14:paraId="00000017">
      <w:pPr>
        <w:spacing w:after="0" w:line="240" w:lineRule="auto"/>
      </w:pPr>
      <w:r>
        <w:drawing>
          <wp:inline distT="114300" distB="114300" distL="114300" distR="114300">
            <wp:extent cx="5943600" cy="3289300"/>
            <wp:effectExtent l="0" t="0" r="0" b="0"/>
            <wp:docPr id="450" name="image1.png"/>
            <wp:cNvGraphicFramePr/>
            <a:graphic xmlns:a="http://schemas.openxmlformats.org/drawingml/2006/main">
              <a:graphicData uri="http://schemas.openxmlformats.org/drawingml/2006/picture">
                <pic:pic xmlns:pic="http://schemas.openxmlformats.org/drawingml/2006/picture">
                  <pic:nvPicPr>
                    <pic:cNvPr id="450" name="image1.png"/>
                    <pic:cNvPicPr preferRelativeResize="0"/>
                  </pic:nvPicPr>
                  <pic:blipFill>
                    <a:blip r:embed="rId16"/>
                    <a:srcRect/>
                    <a:stretch>
                      <a:fillRect/>
                    </a:stretch>
                  </pic:blipFill>
                  <pic:spPr>
                    <a:xfrm>
                      <a:off x="0" y="0"/>
                      <a:ext cx="5943600" cy="3289300"/>
                    </a:xfrm>
                    <a:prstGeom prst="rect">
                      <a:avLst/>
                    </a:prstGeom>
                  </pic:spPr>
                </pic:pic>
              </a:graphicData>
            </a:graphic>
          </wp:inline>
        </w:drawing>
      </w:r>
    </w:p>
    <w:p w14:paraId="00000018">
      <w:pPr>
        <w:spacing w:after="0" w:line="240" w:lineRule="auto"/>
      </w:pPr>
    </w:p>
    <w:p w14:paraId="00000019">
      <w:pPr>
        <w:spacing w:after="0" w:line="240" w:lineRule="auto"/>
        <w:rPr>
          <w:rFonts w:ascii="Calibri" w:hAnsi="Calibri" w:eastAsia="Calibri" w:cs="Calibri"/>
          <w:color w:val="000000"/>
        </w:rPr>
      </w:pPr>
    </w:p>
    <w:p w14:paraId="0000001A">
      <w:pPr>
        <w:spacing w:after="0" w:line="240" w:lineRule="auto"/>
        <w:rPr>
          <w:rFonts w:ascii="Calibri" w:hAnsi="Calibri" w:eastAsia="Calibri" w:cs="Calibri"/>
          <w:color w:val="000000"/>
        </w:rPr>
      </w:pPr>
    </w:p>
    <w:p w14:paraId="0000001B">
      <w:pPr>
        <w:spacing w:after="0" w:line="240" w:lineRule="auto"/>
        <w:rPr>
          <w:rFonts w:ascii="Calibri" w:hAnsi="Calibri" w:eastAsia="Calibri" w:cs="Calibri"/>
          <w:color w:val="000000"/>
        </w:rPr>
      </w:pPr>
      <w:r>
        <w:rPr>
          <w:rFonts w:ascii="Calibri" w:hAnsi="Calibri" w:eastAsia="Calibri" w:cs="Calibri"/>
          <w:color w:val="000000"/>
          <w:rtl w:val="0"/>
        </w:rPr>
        <w:tab/>
      </w:r>
      <w:r>
        <w:rPr>
          <w:rFonts w:ascii="Calibri" w:hAnsi="Calibri" w:eastAsia="Calibri" w:cs="Calibri"/>
          <w:color w:val="000000"/>
          <w:rtl w:val="0"/>
        </w:rPr>
        <w:t xml:space="preserve">In the above code, you can replace </w:t>
      </w:r>
      <w:r>
        <w:rPr>
          <w:rFonts w:ascii="Arial" w:hAnsi="Arial" w:eastAsia="Arial" w:cs="Arial"/>
          <w:color w:val="000000"/>
          <w:rtl w:val="0"/>
        </w:rPr>
        <w:t>EXIT_SUCCESS</w:t>
      </w:r>
      <w:r>
        <w:rPr>
          <w:rFonts w:ascii="Calibri" w:hAnsi="Calibri" w:eastAsia="Calibri" w:cs="Calibri"/>
          <w:color w:val="000000"/>
          <w:rtl w:val="0"/>
        </w:rPr>
        <w:t xml:space="preserve"> with 0.</w:t>
      </w:r>
    </w:p>
    <w:p w14:paraId="0000001C">
      <w:pPr>
        <w:spacing w:after="0" w:line="240" w:lineRule="auto"/>
        <w:rPr>
          <w:rFonts w:ascii="Calibri" w:hAnsi="Calibri" w:eastAsia="Calibri" w:cs="Calibri"/>
          <w:color w:val="000000"/>
        </w:rPr>
      </w:pPr>
    </w:p>
    <w:p w14:paraId="0000001D">
      <w:pPr>
        <w:spacing w:after="0" w:line="240" w:lineRule="auto"/>
        <w:rPr>
          <w:rFonts w:ascii="Calibri" w:hAnsi="Calibri" w:eastAsia="Calibri" w:cs="Calibri"/>
          <w:color w:val="000000"/>
        </w:rPr>
      </w:pPr>
      <w:r>
        <w:rPr>
          <w:rFonts w:ascii="Calibri" w:hAnsi="Calibri" w:eastAsia="Calibri" w:cs="Calibri"/>
          <w:color w:val="000000"/>
          <w:rtl w:val="0"/>
        </w:rPr>
        <w:tab/>
      </w:r>
      <w:r>
        <w:rPr>
          <w:rFonts w:ascii="Calibri" w:hAnsi="Calibri" w:eastAsia="Calibri" w:cs="Calibri"/>
          <w:color w:val="000000"/>
          <w:rtl w:val="0"/>
        </w:rPr>
        <w:t>Type, compile and execute the code.</w:t>
      </w:r>
    </w:p>
    <w:p w14:paraId="0000001E">
      <w:pPr>
        <w:spacing w:after="0" w:line="240" w:lineRule="auto"/>
        <w:rPr>
          <w:rFonts w:ascii="Calibri" w:hAnsi="Calibri" w:eastAsia="Calibri" w:cs="Calibri"/>
          <w:color w:val="000000"/>
        </w:rPr>
      </w:pPr>
    </w:p>
    <w:p w14:paraId="0000001F">
      <w:pPr>
        <w:spacing w:after="0" w:line="240" w:lineRule="auto"/>
        <w:rPr>
          <w:rFonts w:ascii="Calibri" w:hAnsi="Calibri" w:eastAsia="Calibri" w:cs="Calibri"/>
          <w:color w:val="000000"/>
        </w:rPr>
      </w:pPr>
      <w:r>
        <w:rPr>
          <w:rFonts w:ascii="Calibri" w:hAnsi="Calibri" w:eastAsia="Calibri" w:cs="Calibri"/>
          <w:color w:val="000000"/>
          <w:rtl w:val="0"/>
        </w:rPr>
        <w:tab/>
      </w:r>
      <w:r>
        <w:rPr>
          <w:rFonts w:ascii="Calibri" w:hAnsi="Calibri" w:eastAsia="Calibri" w:cs="Calibri"/>
          <w:color w:val="000000"/>
          <w:rtl w:val="0"/>
        </w:rPr>
        <w:t>What You Should See</w:t>
      </w:r>
    </w:p>
    <w:p w14:paraId="00000020">
      <w:pPr>
        <w:spacing w:after="0" w:line="240" w:lineRule="auto"/>
        <w:rPr>
          <w:rFonts w:ascii="Calibri" w:hAnsi="Calibri" w:eastAsia="Calibri" w:cs="Calibri"/>
          <w:color w:val="000000"/>
        </w:rPr>
      </w:pPr>
    </w:p>
    <w:p w14:paraId="00000021">
      <w:pPr>
        <w:spacing w:after="0" w:line="240" w:lineRule="auto"/>
        <w:ind w:left="1260" w:firstLine="0"/>
        <w:rPr>
          <w:b/>
        </w:rPr>
      </w:pPr>
      <w:r>
        <w:rPr>
          <w:b/>
          <w:rtl w:val="0"/>
        </w:rPr>
        <w:t>Hello World!</w:t>
      </w:r>
    </w:p>
    <w:p w14:paraId="00000022">
      <w:pPr>
        <w:spacing w:after="0" w:line="240" w:lineRule="auto"/>
        <w:ind w:left="1260" w:firstLine="0"/>
        <w:rPr>
          <w:b/>
        </w:rPr>
      </w:pPr>
      <w:r>
        <w:rPr>
          <w:b/>
          <w:rtl w:val="0"/>
        </w:rPr>
        <w:t>I am a C++ Program</w:t>
      </w:r>
    </w:p>
    <w:p w14:paraId="00000023">
      <w:pPr>
        <w:spacing w:after="0" w:line="240" w:lineRule="auto"/>
        <w:rPr>
          <w:rFonts w:ascii="Calibri" w:hAnsi="Calibri" w:eastAsia="Calibri" w:cs="Calibri"/>
          <w:color w:val="000000"/>
        </w:rPr>
      </w:pPr>
    </w:p>
    <w:p w14:paraId="00000024">
      <w:pPr>
        <w:spacing w:after="0" w:line="240" w:lineRule="auto"/>
        <w:rPr>
          <w:rFonts w:ascii="Calibri" w:hAnsi="Calibri" w:eastAsia="Calibri" w:cs="Calibri"/>
          <w:color w:val="000000"/>
        </w:rPr>
      </w:pPr>
      <w:r>
        <w:rPr>
          <w:rFonts w:ascii="Calibri" w:hAnsi="Calibri" w:eastAsia="Calibri" w:cs="Calibri"/>
          <w:color w:val="000000"/>
          <w:rtl w:val="0"/>
        </w:rPr>
        <w:tab/>
      </w:r>
      <w:r>
        <w:rPr>
          <w:rFonts w:ascii="Calibri" w:hAnsi="Calibri" w:eastAsia="Calibri" w:cs="Calibri"/>
          <w:color w:val="000000"/>
          <w:rtl w:val="0"/>
        </w:rPr>
        <w:t>Now try these changes.</w:t>
      </w:r>
    </w:p>
    <w:p w14:paraId="00000025">
      <w:pPr>
        <w:spacing w:after="0" w:line="240" w:lineRule="auto"/>
        <w:rPr>
          <w:rFonts w:ascii="Calibri" w:hAnsi="Calibri" w:eastAsia="Calibri" w:cs="Calibri"/>
          <w:color w:val="000000"/>
        </w:rPr>
      </w:pPr>
    </w:p>
    <w:p w14:paraId="0000002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800"/>
        </w:tabs>
        <w:spacing w:before="0" w:after="0" w:line="24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0" w:name="_heading=h.gjdgxs" w:colFirst="0" w:colLast="0"/>
      <w:bookmarkEnd w:id="0"/>
      <w:r>
        <w:rPr>
          <w:rFonts w:ascii="Calibri" w:hAnsi="Calibri" w:eastAsia="Calibri" w:cs="Calibri"/>
          <w:b w:val="0"/>
          <w:i w:val="0"/>
          <w:smallCaps w:val="0"/>
          <w:strike w:val="0"/>
          <w:color w:val="000000"/>
          <w:sz w:val="24"/>
          <w:szCs w:val="24"/>
          <w:u w:val="none"/>
          <w:shd w:val="clear" w:fill="auto"/>
          <w:vertAlign w:val="baseline"/>
          <w:rtl w:val="0"/>
        </w:rPr>
        <w:t>Were you right about what the two slashes (‘//’) signify? Answer in a comment at the top of the file (above the ‘</w:t>
      </w:r>
      <w:r>
        <w:rPr>
          <w:rFonts w:ascii="Arial" w:hAnsi="Arial" w:eastAsia="Arial" w:cs="Arial"/>
          <w:b w:val="0"/>
          <w:i w:val="0"/>
          <w:smallCaps w:val="0"/>
          <w:strike w:val="0"/>
          <w:color w:val="000000"/>
          <w:sz w:val="24"/>
          <w:szCs w:val="24"/>
          <w:u w:val="none"/>
          <w:shd w:val="clear" w:fill="auto"/>
          <w:vertAlign w:val="baseline"/>
          <w:rtl w:val="0"/>
        </w:rPr>
        <w:t>#include</w:t>
      </w:r>
      <w:r>
        <w:rPr>
          <w:rFonts w:ascii="Calibri" w:hAnsi="Calibri" w:eastAsia="Calibri" w:cs="Calibri"/>
          <w:b w:val="0"/>
          <w:i w:val="0"/>
          <w:smallCaps w:val="0"/>
          <w:strike w:val="0"/>
          <w:color w:val="000000"/>
          <w:sz w:val="24"/>
          <w:szCs w:val="24"/>
          <w:u w:val="none"/>
          <w:shd w:val="clear" w:fill="auto"/>
          <w:vertAlign w:val="baseline"/>
          <w:rtl w:val="0"/>
        </w:rPr>
        <w:t>’ lines).</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w:t>
      </w:r>
    </w:p>
    <w:p w14:paraId="0000002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800"/>
        </w:tabs>
        <w:spacing w:before="0" w:after="0" w:line="24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another comment at the very top of the file (above your answer to the previous question) with your name and today’s date.</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single"/>
          <w:shd w:val="clear" w:fill="auto"/>
          <w:vertAlign w:val="baseline"/>
        </w:rPr>
      </w:pPr>
      <w:r>
        <w:rPr>
          <w:rFonts w:ascii="Calibri" w:hAnsi="Calibri" w:eastAsia="Calibri" w:cs="Calibri"/>
          <w:b/>
          <w:i w:val="0"/>
          <w:smallCaps w:val="0"/>
          <w:strike w:val="0"/>
          <w:color w:val="000000"/>
          <w:sz w:val="24"/>
          <w:szCs w:val="24"/>
          <w:u w:val="single"/>
          <w:shd w:val="clear" w:fill="auto"/>
          <w:vertAlign w:val="baseline"/>
          <w:rtl w:val="0"/>
        </w:rPr>
        <w:t>Indentation</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Programs should be indented properly to make them easier to read:</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0">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opening brace  </w:t>
      </w:r>
      <w:r>
        <w:rPr>
          <w:rFonts w:ascii="Wingdings" w:hAnsi="Wingdings" w:eastAsia="Wingdings" w:cs="Wingdings"/>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increase indent of </w:t>
      </w:r>
      <w:r>
        <w:rPr>
          <w:rFonts w:ascii="Calibri" w:hAnsi="Calibri" w:eastAsia="Calibri" w:cs="Calibri"/>
          <w:rtl w:val="0"/>
        </w:rPr>
        <w:t xml:space="preserve">the above program in task 1, </w:t>
      </w:r>
      <w:r>
        <w:rPr>
          <w:rFonts w:ascii="Calibri" w:hAnsi="Calibri" w:eastAsia="Calibri" w:cs="Calibri"/>
          <w:b w:val="0"/>
          <w:i w:val="0"/>
          <w:smallCaps w:val="0"/>
          <w:strike w:val="0"/>
          <w:color w:val="000000"/>
          <w:sz w:val="24"/>
          <w:szCs w:val="24"/>
          <w:u w:val="none"/>
          <w:shd w:val="clear" w:fill="auto"/>
          <w:vertAlign w:val="baseline"/>
          <w:rtl w:val="0"/>
        </w:rPr>
        <w:t xml:space="preserve"> by one tab</w:t>
      </w:r>
    </w:p>
    <w:p w14:paraId="00000031">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closing brace   </w:t>
      </w:r>
      <w:r>
        <w:rPr>
          <w:rFonts w:ascii="Wingdings" w:hAnsi="Wingdings" w:eastAsia="Wingdings" w:cs="Wingdings"/>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decrease indent of that line and following lines by one tab</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Kp-Regular" w:hAnsi="Kp-Regular" w:eastAsia="Kp-Regular" w:cs="Kp-Regular"/>
          <w:b w:val="0"/>
          <w:i w:val="0"/>
          <w:smallCaps w:val="0"/>
          <w:strike w:val="0"/>
          <w:color w:val="000000"/>
          <w:sz w:val="22"/>
          <w:szCs w:val="22"/>
          <w:u w:val="none"/>
          <w:shd w:val="clear" w:fill="auto"/>
          <w:vertAlign w:val="baseline"/>
        </w:rPr>
      </w:pPr>
      <w:r>
        <w:rPr>
          <w:rFonts w:ascii="Kp-Regular" w:hAnsi="Kp-Regular" w:eastAsia="Kp-Regular" w:cs="Kp-Regular"/>
          <w:b w:val="0"/>
          <w:i w:val="0"/>
          <w:smallCaps w:val="0"/>
          <w:strike w:val="0"/>
          <w:color w:val="000000"/>
          <w:sz w:val="22"/>
          <w:szCs w:val="22"/>
          <w:u w:val="none"/>
          <w:shd w:val="clear" w:fill="auto"/>
          <w:vertAlign w:val="baseline"/>
          <w:rtl w:val="0"/>
        </w:rPr>
        <w:t>Make sure that from this day on all your programs have good indentations.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Kp-Regular" w:hAnsi="Kp-Regular" w:eastAsia="Kp-Regular" w:cs="Kp-Regular"/>
          <w:b w:val="0"/>
          <w:i w:val="0"/>
          <w:smallCaps w:val="0"/>
          <w:strike w:val="0"/>
          <w:color w:val="000000"/>
          <w:sz w:val="22"/>
          <w:szCs w:val="22"/>
          <w:u w:val="none"/>
          <w:shd w:val="clear" w:fill="auto"/>
          <w:vertAlign w:val="baseline"/>
        </w:rPr>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Kp-Regular" w:hAnsi="Kp-Regular" w:eastAsia="Kp-Regular" w:cs="Kp-Regular"/>
          <w:b w:val="0"/>
          <w:i w:val="0"/>
          <w:smallCaps w:val="0"/>
          <w:strike w:val="0"/>
          <w:color w:val="000000"/>
          <w:sz w:val="22"/>
          <w:szCs w:val="22"/>
          <w:u w:val="none"/>
          <w:shd w:val="clear" w:fill="auto"/>
          <w:vertAlign w:val="baseline"/>
        </w:rPr>
      </w:pPr>
      <w:r>
        <w:rPr>
          <w:rFonts w:ascii="Kp-Regular" w:hAnsi="Kp-Regular" w:eastAsia="Kp-Regular" w:cs="Kp-Regular"/>
          <w:b w:val="0"/>
          <w:i w:val="0"/>
          <w:smallCaps w:val="0"/>
          <w:strike w:val="0"/>
          <w:color w:val="000000"/>
          <w:sz w:val="22"/>
          <w:szCs w:val="22"/>
          <w:u w:val="none"/>
          <w:shd w:val="clear" w:fill="auto"/>
          <w:vertAlign w:val="baseline"/>
          <w:rtl w:val="0"/>
        </w:rPr>
        <w:t>Type, compile and run the above code with proper indentation.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single"/>
          <w:shd w:val="clear" w:fill="auto"/>
          <w:vertAlign w:val="baseline"/>
        </w:rPr>
      </w:pPr>
      <w:r>
        <w:rPr>
          <w:rFonts w:ascii="Calibri" w:hAnsi="Calibri" w:eastAsia="Calibri" w:cs="Calibri"/>
          <w:b/>
          <w:i w:val="0"/>
          <w:smallCaps w:val="0"/>
          <w:strike w:val="0"/>
          <w:color w:val="000000"/>
          <w:sz w:val="24"/>
          <w:szCs w:val="24"/>
          <w:u w:val="single"/>
          <w:shd w:val="clear" w:fill="auto"/>
          <w:vertAlign w:val="baseline"/>
          <w:rtl w:val="0"/>
        </w:rPr>
        <w:t>Escape Sequences</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 escape sequence inserts a special character into a </w:t>
      </w:r>
      <w:r>
        <w:rPr>
          <w:rFonts w:ascii="Arial" w:hAnsi="Arial" w:eastAsia="Arial" w:cs="Arial"/>
          <w:b w:val="0"/>
          <w:i w:val="0"/>
          <w:smallCaps w:val="0"/>
          <w:strike w:val="0"/>
          <w:color w:val="000000"/>
          <w:sz w:val="24"/>
          <w:szCs w:val="24"/>
          <w:u w:val="none"/>
          <w:shd w:val="clear" w:fill="auto"/>
          <w:vertAlign w:val="baseline"/>
          <w:rtl w:val="0"/>
        </w:rPr>
        <w:t>printf</w:t>
      </w:r>
      <w:r>
        <w:rPr>
          <w:rFonts w:ascii="Calibri" w:hAnsi="Calibri" w:eastAsia="Calibri" w:cs="Calibri"/>
          <w:b w:val="0"/>
          <w:i w:val="0"/>
          <w:smallCaps w:val="0"/>
          <w:strike w:val="0"/>
          <w:color w:val="000000"/>
          <w:sz w:val="24"/>
          <w:szCs w:val="24"/>
          <w:u w:val="none"/>
          <w:shd w:val="clear" w:fill="auto"/>
          <w:vertAlign w:val="baseline"/>
          <w:rtl w:val="0"/>
        </w:rPr>
        <w:t xml:space="preserve"> statement.</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133725" cy="1028700"/>
            <wp:effectExtent l="0" t="0" r="0" b="0"/>
            <wp:docPr id="449" name="image6.png"/>
            <wp:cNvGraphicFramePr/>
            <a:graphic xmlns:a="http://schemas.openxmlformats.org/drawingml/2006/main">
              <a:graphicData uri="http://schemas.openxmlformats.org/drawingml/2006/picture">
                <pic:pic xmlns:pic="http://schemas.openxmlformats.org/drawingml/2006/picture">
                  <pic:nvPicPr>
                    <pic:cNvPr id="449" name="image6.png"/>
                    <pic:cNvPicPr preferRelativeResize="0"/>
                  </pic:nvPicPr>
                  <pic:blipFill>
                    <a:blip r:embed="rId17"/>
                    <a:srcRect/>
                    <a:stretch>
                      <a:fillRect/>
                    </a:stretch>
                  </pic:blipFill>
                  <pic:spPr>
                    <a:xfrm>
                      <a:off x="0" y="0"/>
                      <a:ext cx="3133725" cy="1028700"/>
                    </a:xfrm>
                    <a:prstGeom prst="rect">
                      <a:avLst/>
                    </a:prstGeom>
                  </pic:spPr>
                </pic:pic>
              </a:graphicData>
            </a:graphic>
          </wp:inline>
        </w:drawing>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What output is produced by these codes? Type them and test them individually.</w:t>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drawing>
          <wp:inline distT="114300" distB="114300" distL="114300" distR="114300">
            <wp:extent cx="4657725" cy="2333625"/>
            <wp:effectExtent l="0" t="0" r="0" b="0"/>
            <wp:docPr id="454" name="image7.png"/>
            <wp:cNvGraphicFramePr/>
            <a:graphic xmlns:a="http://schemas.openxmlformats.org/drawingml/2006/main">
              <a:graphicData uri="http://schemas.openxmlformats.org/drawingml/2006/picture">
                <pic:pic xmlns:pic="http://schemas.openxmlformats.org/drawingml/2006/picture">
                  <pic:nvPicPr>
                    <pic:cNvPr id="454" name="image7.png"/>
                    <pic:cNvPicPr preferRelativeResize="0"/>
                  </pic:nvPicPr>
                  <pic:blipFill>
                    <a:blip r:embed="rId18"/>
                    <a:srcRect/>
                    <a:stretch>
                      <a:fillRect/>
                    </a:stretch>
                  </pic:blipFill>
                  <pic:spPr>
                    <a:xfrm>
                      <a:off x="0" y="0"/>
                      <a:ext cx="4657725" cy="2333625"/>
                    </a:xfrm>
                    <a:prstGeom prst="rect">
                      <a:avLst/>
                    </a:prstGeom>
                  </pic:spPr>
                </pic:pic>
              </a:graphicData>
            </a:graphic>
          </wp:inline>
        </w:drawing>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Write a complete C program named MuchBetter.c that produces the following output</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(note the blank line):</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72025" cy="914400"/>
            <wp:effectExtent l="0" t="0" r="0" b="0"/>
            <wp:docPr id="451" name="image5.png"/>
            <wp:cNvGraphicFramePr/>
            <a:graphic xmlns:a="http://schemas.openxmlformats.org/drawingml/2006/main">
              <a:graphicData uri="http://schemas.openxmlformats.org/drawingml/2006/picture">
                <pic:pic xmlns:pic="http://schemas.openxmlformats.org/drawingml/2006/picture">
                  <pic:nvPicPr>
                    <pic:cNvPr id="451" name="image5.png"/>
                    <pic:cNvPicPr preferRelativeResize="0"/>
                  </pic:nvPicPr>
                  <pic:blipFill>
                    <a:blip r:embed="rId19"/>
                    <a:srcRect/>
                    <a:stretch>
                      <a:fillRect/>
                    </a:stretch>
                  </pic:blipFill>
                  <pic:spPr>
                    <a:xfrm>
                      <a:off x="0" y="0"/>
                      <a:ext cx="4772025" cy="914400"/>
                    </a:xfrm>
                    <a:prstGeom prst="rect">
                      <a:avLst/>
                    </a:prstGeom>
                  </pic:spPr>
                </pic:pic>
              </a:graphicData>
            </a:graphic>
          </wp:inline>
        </w:drawing>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Write a program that displays your name and address on the screen as if it were a letter. Your output should look roughly something like that below.</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943600" cy="1385570"/>
            <wp:effectExtent l="0" t="0" r="0" b="0"/>
            <wp:docPr id="453" name="image2.png"/>
            <wp:cNvGraphicFramePr/>
            <a:graphic xmlns:a="http://schemas.openxmlformats.org/drawingml/2006/main">
              <a:graphicData uri="http://schemas.openxmlformats.org/drawingml/2006/picture">
                <pic:pic xmlns:pic="http://schemas.openxmlformats.org/drawingml/2006/picture">
                  <pic:nvPicPr>
                    <pic:cNvPr id="453" name="image2.png"/>
                    <pic:cNvPicPr preferRelativeResize="0"/>
                  </pic:nvPicPr>
                  <pic:blipFill>
                    <a:blip r:embed="rId20"/>
                    <a:srcRect/>
                    <a:stretch>
                      <a:fillRect/>
                    </a:stretch>
                  </pic:blipFill>
                  <pic:spPr>
                    <a:xfrm>
                      <a:off x="0" y="0"/>
                      <a:ext cx="5943600" cy="1385570"/>
                    </a:xfrm>
                    <a:prstGeom prst="rect">
                      <a:avLst/>
                    </a:prstGeom>
                  </pic:spPr>
                </pic:pic>
              </a:graphicData>
            </a:graphic>
          </wp:inline>
        </w:drawing>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5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that prints a box, an oval, an arrow and a diamond as follows:</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962525" cy="1238250"/>
            <wp:effectExtent l="0" t="0" r="0" b="0"/>
            <wp:docPr id="452" name="image3.png"/>
            <wp:cNvGraphicFramePr/>
            <a:graphic xmlns:a="http://schemas.openxmlformats.org/drawingml/2006/main">
              <a:graphicData uri="http://schemas.openxmlformats.org/drawingml/2006/picture">
                <pic:pic xmlns:pic="http://schemas.openxmlformats.org/drawingml/2006/picture">
                  <pic:nvPicPr>
                    <pic:cNvPr id="452" name="image3.png"/>
                    <pic:cNvPicPr preferRelativeResize="0"/>
                  </pic:nvPicPr>
                  <pic:blipFill>
                    <a:blip r:embed="rId21"/>
                    <a:srcRect/>
                    <a:stretch>
                      <a:fillRect/>
                    </a:stretch>
                  </pic:blipFill>
                  <pic:spPr>
                    <a:xfrm>
                      <a:off x="0" y="0"/>
                      <a:ext cx="4962525" cy="1238250"/>
                    </a:xfrm>
                    <a:prstGeom prst="rect">
                      <a:avLst/>
                    </a:prstGeom>
                  </pic:spPr>
                </pic:pic>
              </a:graphicData>
            </a:graphic>
          </wp:inline>
        </w:drawing>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rPr>
          <w:rFonts w:hint="default" w:ascii="Calibri" w:hAnsi="Calibri" w:eastAsia="Calibri" w:cs="Calibri"/>
          <w:b w:val="0"/>
          <w:i w:val="0"/>
          <w:smallCaps w:val="0"/>
          <w:strike w:val="0"/>
          <w:color w:val="000000"/>
          <w:sz w:val="24"/>
          <w:szCs w:val="24"/>
          <w:u w:val="none"/>
          <w:shd w:val="clear" w:fill="auto"/>
          <w:vertAlign w:val="baseline"/>
          <w:lang w:val="en-US"/>
        </w:rPr>
      </w:pPr>
    </w:p>
    <w:p w14:paraId="578498C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leftChars="0" w:right="0" w:hanging="360" w:firstLineChars="0"/>
        <w:jc w:val="left"/>
        <w:rPr>
          <w:rFonts w:hint="default" w:ascii="Calibri" w:hAnsi="Calibri" w:eastAsia="Calibri" w:cs="Calibri"/>
          <w:b w:val="0"/>
          <w:i w:val="0"/>
          <w:smallCaps w:val="0"/>
          <w:strike w:val="0"/>
          <w:color w:val="000000"/>
          <w:sz w:val="24"/>
          <w:szCs w:val="24"/>
          <w:u w:val="none"/>
          <w:shd w:val="clear" w:fill="auto"/>
          <w:vertAlign w:val="baseline"/>
          <w:lang w:val="en-US"/>
        </w:rPr>
      </w:pPr>
      <w:bookmarkStart w:id="1" w:name="_GoBack"/>
      <w:bookmarkEnd w:id="1"/>
      <w:r>
        <w:rPr>
          <w:rFonts w:hint="default" w:ascii="Segoe UI Historic" w:hAnsi="Segoe UI Historic" w:eastAsia="SimSun" w:cs="Segoe UI Historic"/>
          <w:sz w:val="24"/>
          <w:szCs w:val="24"/>
        </w:rPr>
        <w:t>Write a program that prints a simple business card with name, title, company and email — use borders to frame it.</w:t>
      </w:r>
    </w:p>
    <w:sectPr>
      <w:headerReference r:id="rId11" w:type="first"/>
      <w:footerReference r:id="rId14" w:type="first"/>
      <w:headerReference r:id="rId9" w:type="default"/>
      <w:footerReference r:id="rId12" w:type="default"/>
      <w:headerReference r:id="rId10" w:type="even"/>
      <w:footerReference r:id="rId13" w:type="even"/>
      <w:pgSz w:w="12240" w:h="15840"/>
      <w:pgMar w:top="1440" w:right="1440" w:bottom="1440" w:left="1440"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ill Sans MT">
    <w:panose1 w:val="020B0502020104020203"/>
    <w:charset w:val="00"/>
    <w:family w:val="auto"/>
    <w:pitch w:val="default"/>
    <w:sig w:usb0="00000003" w:usb1="00000000" w:usb2="00000000" w:usb3="00000000" w:csb0="20000003" w:csb1="00000000"/>
  </w:font>
  <w:font w:name="Libre Baskerville">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p-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0">
    <w:pPr>
      <w:keepNext w:val="0"/>
      <w:keepLines w:val="0"/>
      <w:pageBreakBefore w:val="0"/>
      <w:widowControl/>
      <w:pBdr>
        <w:top w:val="single" w:color="622423"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[Course Code]: [Course Title]Page </w:t>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CS-110 Fundamentals of Computer Programming</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5">
    <w:pPr>
      <w:keepNext w:val="0"/>
      <w:keepLines w:val="0"/>
      <w:pageBreakBefore w:val="0"/>
      <w:widowControl/>
      <w:pBdr>
        <w:top w:val="single" w:color="622423"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[Type text]Page </w:t>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CS-110 Fundamentals of Computer Programming</w:t>
    </w:r>
    <w:r>
      <w:rPr>
        <w:rFonts w:ascii="Cambria" w:hAnsi="Cambria" w:eastAsia="Cambria" w:cs="Cambria"/>
        <w:b w:val="0"/>
        <w:i w:val="0"/>
        <w:smallCaps w:val="0"/>
        <w:strike w:val="0"/>
        <w:color w:val="000000"/>
        <w:sz w:val="24"/>
        <w:szCs w:val="24"/>
        <w:u w:val="none"/>
        <w:shd w:val="clear" w:fill="auto"/>
        <w:vertAlign w:val="baseline"/>
        <w:rtl w:val="0"/>
      </w:rPr>
      <w:t xml:space="preserve">Page </w:t>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r>
      <mc:AlternateContent>
        <mc:Choice Requires="wpg">
          <w:drawing>
            <wp:anchor distT="0" distB="0" distL="114300" distR="114300" simplePos="0" relativeHeight="251659264" behindDoc="0" locked="0" layoutInCell="1" allowOverlap="1">
              <wp:simplePos x="0" y="0"/>
              <wp:positionH relativeFrom="column">
                <wp:posOffset>-913765</wp:posOffset>
              </wp:positionH>
              <wp:positionV relativeFrom="paragraph">
                <wp:posOffset>0</wp:posOffset>
              </wp:positionV>
              <wp:extent cx="7757160" cy="822960"/>
              <wp:effectExtent l="0" t="0" r="0" b="0"/>
              <wp:wrapNone/>
              <wp:docPr id="446" name="Group 446"/>
              <wp:cNvGraphicFramePr/>
              <a:graphic xmlns:a="http://schemas.openxmlformats.org/drawingml/2006/main">
                <a:graphicData uri="http://schemas.microsoft.com/office/word/2010/wordprocessingGroup">
                  <wpg:wgp>
                    <wpg:cNvGrpSpPr/>
                    <wpg:grpSpPr>
                      <a:xfrm>
                        <a:off x="1467500" y="3368500"/>
                        <a:ext cx="7756989" cy="822960"/>
                        <a:chOff x="1467500" y="3368500"/>
                        <a:chExt cx="7757000" cy="823000"/>
                      </a:xfrm>
                    </wpg:grpSpPr>
                    <wpg:grpSp>
                      <wpg:cNvPr id="1" name="Group 1"/>
                      <wpg:cNvGrpSpPr/>
                      <wpg:grpSpPr>
                        <a:xfrm rot="10800000" flipH="1">
                          <a:off x="1467506" y="3368520"/>
                          <a:ext cx="7756989" cy="822960"/>
                          <a:chOff x="8" y="9"/>
                          <a:chExt cx="12208" cy="1439"/>
                        </a:xfrm>
                      </wpg:grpSpPr>
                      <wps:wsp>
                        <wps:cNvPr id="3" name="Shape 3"/>
                        <wps:cNvSpPr/>
                        <wps:spPr>
                          <a:xfrm>
                            <a:off x="8" y="9"/>
                            <a:ext cx="12200" cy="1425"/>
                          </a:xfrm>
                          <a:prstGeom prst="rect">
                            <a:avLst/>
                          </a:prstGeom>
                          <a:noFill/>
                          <a:ln>
                            <a:noFill/>
                          </a:ln>
                        </wps:spPr>
                        <wps:txbx>
                          <w:txbxContent>
                            <w:p w14:paraId="34B2B64E">
                              <w:pPr>
                                <w:spacing w:before="0" w:after="0" w:line="240" w:lineRule="auto"/>
                                <w:ind w:left="0" w:right="0" w:firstLine="0"/>
                                <w:jc w:val="left"/>
                              </w:pPr>
                            </w:p>
                          </w:txbxContent>
                        </wps:txbx>
                        <wps:bodyPr spcFirstLastPara="1" wrap="square" lIns="91425" tIns="91425" rIns="91425" bIns="91425" anchor="ctr" anchorCtr="0">
                          <a:noAutofit/>
                        </wps:bodyPr>
                      </wps:wsp>
                      <wps:wsp>
                        <wps:cNvPr id="2" name="Straight Arrow Connector 2"/>
                        <wps:cNvCnPr/>
                        <wps:spPr>
                          <a:xfrm>
                            <a:off x="9" y="1433"/>
                            <a:ext cx="12207" cy="0"/>
                          </a:xfrm>
                          <a:prstGeom prst="straightConnector1">
                            <a:avLst/>
                          </a:prstGeom>
                          <a:noFill/>
                          <a:ln w="9525" cap="flat" cmpd="sng">
                            <a:solidFill>
                              <a:srgbClr val="31849B"/>
                            </a:solidFill>
                            <a:prstDash val="solid"/>
                            <a:round/>
                            <a:headEnd type="none" w="med" len="med"/>
                            <a:tailEnd type="none" w="med" len="med"/>
                          </a:ln>
                        </wps:spPr>
                        <wps:bodyPr spcFirstLastPara="1" wrap="square" lIns="91425" tIns="91425" rIns="91425" bIns="91425" anchor="ctr" anchorCtr="0">
                          <a:noAutofit/>
                        </wps:bodyPr>
                      </wps:wsp>
                      <wps:wsp>
                        <wps:cNvPr id="5" name="Shape 5"/>
                        <wps:cNvSpPr/>
                        <wps:spPr>
                          <a:xfrm>
                            <a:off x="8" y="9"/>
                            <a:ext cx="4031" cy="1439"/>
                          </a:xfrm>
                          <a:prstGeom prst="rect">
                            <a:avLst/>
                          </a:prstGeom>
                          <a:noFill/>
                          <a:ln>
                            <a:noFill/>
                          </a:ln>
                        </wps:spPr>
                        <wps:txbx>
                          <w:txbxContent>
                            <w:p w14:paraId="41BB9FE4">
                              <w:pPr>
                                <w:spacing w:before="0" w:after="0" w:line="240" w:lineRule="auto"/>
                                <w:ind w:left="0" w:right="0" w:firstLine="0"/>
                                <w:jc w:val="left"/>
                              </w:pPr>
                            </w:p>
                          </w:txbxContent>
                        </wps:txbx>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71.95pt;margin-top:0pt;height:64.8pt;width:610.8pt;z-index:251659264;mso-width-relative:page;mso-height-relative:page;" coordorigin="1467500,3368500" coordsize="7757000,823000" o:gfxdata="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AAAAAZHJzL1BLAQIUABQAAAAI&#10;AIdO4kDt3YJk2wAAAAoBAAAPAAAAAAAAAAEAIAAAACIAAABkcnMvZG93bnJldi54bWxQSwECFAAU&#10;AAAACACHTuJAugS0RkQDAADpCgAADgAAAAAAAAABACAAAAAqAQAAZHJzL2Uyb0RvYy54bWxQSwUG&#10;AAAAAAYABgBZAQAA4AYAAAAA&#10;">
              <o:lock v:ext="edit" aspectratio="f"/>
              <v:group id="_x0000_s1026" o:spid="_x0000_s1026" o:spt="203" style="position:absolute;left:1467506;top:3368520;flip:x;height:822960;width:7756989;rotation:11796480f;" coordorigin="8,9" coordsize="12208,1439" o:gfxdata="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20//roAAADaAAAADwAAAAAAAAABACAAAAAiAAAAZHJzL2Rvd25yZXYueG1sUEsB&#10;AhQAFAAAAAgAh07iQDMvBZ47AAAAOQAAABUAAAAAAAAAAQAgAAAACQEAAGRycy9ncm91cHNoYXBl&#10;eG1sLnhtbFBLBQYAAAAABgAGAGABAADGAwAAAAA=&#10;">
                <o:lock v:ext="edit" aspectratio="f"/>
                <v:rect id="Shape 3" o:spid="_x0000_s1026" o:spt="1" style="position:absolute;left:8;top:9;height:1425;width:122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4B2B64E">
                        <w:pPr>
                          <w:spacing w:before="0" w:after="0" w:line="240" w:lineRule="auto"/>
                          <w:ind w:left="0" w:right="0" w:firstLine="0"/>
                          <w:jc w:val="left"/>
                        </w:pPr>
                      </w:p>
                    </w:txbxContent>
                  </v:textbox>
                </v:rect>
                <v:shape id="_x0000_s1026" o:spid="_x0000_s1026" o:spt="32" type="#_x0000_t32" style="position:absolute;left:9;top:1433;height:0;width:12207;" filled="f" stroked="t" coordsize="21600,21600" o:gfxdata="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CiebsAAADa&#10;AAAADwAAAAAAAAABACAAAAAiAAAAZHJzL2Rvd25yZXYueG1sUEsBAhQAFAAAAAgAh07iQDMvBZ47&#10;AAAAOQAAABAAAAAAAAAAAQAgAAAACgEAAGRycy9zaGFwZXhtbC54bWxQSwUGAAAAAAYABgBbAQAA&#10;tAMAAAAA&#10;">
                  <v:fill on="f" focussize="0,0"/>
                  <v:stroke color="#31849B" joinstyle="round"/>
                  <v:imagedata o:title=""/>
                  <o:lock v:ext="edit" aspectratio="f"/>
                </v:shape>
                <v:rect id="Shape 5" o:spid="_x0000_s1026" o:spt="1" style="position:absolute;left:8;top:9;height:1439;width:4031;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1BB9FE4">
                        <w:pPr>
                          <w:spacing w:before="0" w:after="0" w:line="240" w:lineRule="auto"/>
                          <w:ind w:left="0" w:right="0" w:firstLine="0"/>
                          <w:jc w:val="left"/>
                        </w:pPr>
                      </w:p>
                    </w:txbxContent>
                  </v:textbox>
                </v:rect>
              </v:group>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2921000</wp:posOffset>
              </wp:positionH>
              <wp:positionV relativeFrom="paragraph">
                <wp:posOffset>0</wp:posOffset>
              </wp:positionV>
              <wp:extent cx="100965" cy="832485"/>
              <wp:effectExtent l="0" t="0" r="0" b="0"/>
              <wp:wrapNone/>
              <wp:docPr id="447" name="Rectangles 447"/>
              <wp:cNvGraphicFramePr/>
              <a:graphic xmlns:a="http://schemas.openxmlformats.org/drawingml/2006/main">
                <a:graphicData uri="http://schemas.microsoft.com/office/word/2010/wordprocessingShape">
                  <wps:wsp>
                    <wps:cNvSpPr/>
                    <wps:spPr>
                      <a:xfrm>
                        <a:off x="5300280" y="3368520"/>
                        <a:ext cx="91440" cy="822960"/>
                      </a:xfrm>
                      <a:prstGeom prst="rect">
                        <a:avLst/>
                      </a:prstGeom>
                      <a:solidFill>
                        <a:schemeClr val="accent5"/>
                      </a:solidFill>
                      <a:ln w="9525" cap="flat" cmpd="sng">
                        <a:solidFill>
                          <a:schemeClr val="accent1"/>
                        </a:solidFill>
                        <a:prstDash val="solid"/>
                        <a:miter lim="800000"/>
                        <a:headEnd type="none" w="sm" len="sm"/>
                        <a:tailEnd type="none" w="sm" len="sm"/>
                      </a:ln>
                    </wps:spPr>
                    <wps:txbx>
                      <w:txbxContent>
                        <w:p w14:paraId="5F87DCCA">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30pt;margin-top:0pt;height:65.55pt;width:7.95pt;z-index:251659264;v-text-anchor:middle;mso-width-relative:page;mso-height-relative:page;" fillcolor="#4BACC6 [3208]" filled="t" stroked="t" coordsize="21600,21600" o:gfxdata="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XMENoAAAAIAQAADwAA&#10;AAAAAAABACAAAAAiAAAAZHJzL2Rvd25yZXYueG1sUEsBAhQAFAAAAAgAh07iQGJNAl5NAgAAxAQA&#10;AA4AAAAAAAAAAQAgAAAAKQEAAGRycy9lMm9Eb2MueG1sUEsFBgAAAAAGAAYAWQEAAOgFAAAAAA==&#10;">
              <v:fill on="t" focussize="0,0"/>
              <v:stroke color="#4F81BD [3204]" miterlimit="8" joinstyle="miter" startarrowwidth="narrow" startarrowlength="short" endarrowwidth="narrow" endarrowlength="short"/>
              <v:imagedata o:title=""/>
              <o:lock v:ext="edit" aspectratio="f"/>
              <v:textbox inset="7.1988188976378pt,7.1988188976378pt,7.1988188976378pt,7.1988188976378pt">
                <w:txbxContent>
                  <w:p w14:paraId="5F87DCCA">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2921000</wp:posOffset>
              </wp:positionH>
              <wp:positionV relativeFrom="paragraph">
                <wp:posOffset>0</wp:posOffset>
              </wp:positionV>
              <wp:extent cx="100330" cy="832485"/>
              <wp:effectExtent l="0" t="0" r="0" b="0"/>
              <wp:wrapNone/>
              <wp:docPr id="448" name="Rectangles 448"/>
              <wp:cNvGraphicFramePr/>
              <a:graphic xmlns:a="http://schemas.openxmlformats.org/drawingml/2006/main">
                <a:graphicData uri="http://schemas.microsoft.com/office/word/2010/wordprocessingShape">
                  <wps:wsp>
                    <wps:cNvSpPr/>
                    <wps:spPr>
                      <a:xfrm>
                        <a:off x="5300598" y="3368520"/>
                        <a:ext cx="90805" cy="822960"/>
                      </a:xfrm>
                      <a:prstGeom prst="rect">
                        <a:avLst/>
                      </a:prstGeom>
                      <a:solidFill>
                        <a:schemeClr val="accent5"/>
                      </a:solidFill>
                      <a:ln w="9525" cap="flat" cmpd="sng">
                        <a:solidFill>
                          <a:schemeClr val="accent1"/>
                        </a:solidFill>
                        <a:prstDash val="solid"/>
                        <a:miter lim="800000"/>
                        <a:headEnd type="none" w="sm" len="sm"/>
                        <a:tailEnd type="none" w="sm" len="sm"/>
                      </a:ln>
                    </wps:spPr>
                    <wps:txbx>
                      <w:txbxContent>
                        <w:p w14:paraId="6A064975">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30pt;margin-top:0pt;height:65.55pt;width:7.9pt;z-index:251659264;v-text-anchor:middle;mso-width-relative:page;mso-height-relative:page;" fillcolor="#4BACC6 [3208]" filled="t" stroked="t" coordsize="21600,21600" o:gfxdata="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laHkR2gAAAAgBAAAPAAAA&#10;AAAAAAEAIAAAACIAAABkcnMvZG93bnJldi54bWxQSwECFAAUAAAACACHTuJAa2lndUwCAADEBAAA&#10;DgAAAAAAAAABACAAAAApAQAAZHJzL2Uyb0RvYy54bWxQSwUGAAAAAAYABgBZAQAA5wUAAAAA&#10;">
              <v:fill on="t" focussize="0,0"/>
              <v:stroke color="#4F81BD [3204]" miterlimit="8" joinstyle="miter" startarrowwidth="narrow" startarrowlength="short" endarrowwidth="narrow" endarrowlength="short"/>
              <v:imagedata o:title=""/>
              <o:lock v:ext="edit" aspectratio="f"/>
              <v:textbox inset="7.1988188976378pt,7.1988188976378pt,7.1988188976378pt,7.1988188976378pt">
                <w:txbxContent>
                  <w:p w14:paraId="6A064975">
                    <w:pPr>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Pr>
      <w:drawing>
        <wp:inline distT="0" distB="0" distL="0" distR="0">
          <wp:extent cx="5943600" cy="819150"/>
          <wp:effectExtent l="0" t="0" r="0" b="0"/>
          <wp:docPr id="456" name="image4.png"/>
          <wp:cNvGraphicFramePr/>
          <a:graphic xmlns:a="http://schemas.openxmlformats.org/drawingml/2006/main">
            <a:graphicData uri="http://schemas.openxmlformats.org/drawingml/2006/picture">
              <pic:pic xmlns:pic="http://schemas.openxmlformats.org/drawingml/2006/picture">
                <pic:nvPicPr>
                  <pic:cNvPr id="456" name="image4.png"/>
                  <pic:cNvPicPr preferRelativeResize="0"/>
                </pic:nvPicPr>
                <pic:blipFill>
                  <a:blip r:embed="rId1"/>
                  <a:srcRect r="38788"/>
                  <a:stretch>
                    <a:fillRect/>
                  </a:stretch>
                </pic:blipFill>
                <pic:spPr>
                  <a:xfrm>
                    <a:off x="0" y="0"/>
                    <a:ext cx="5943600" cy="819150"/>
                  </a:xfrm>
                  <a:prstGeom prst="rect">
                    <a:avLst/>
                  </a:prstGeom>
                </pic:spPr>
              </pic:pic>
            </a:graphicData>
          </a:graphic>
        </wp:inline>
      </w:drawing>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Pr>
      <w:drawing>
        <wp:inline distT="0" distB="0" distL="0" distR="0">
          <wp:extent cx="5943600" cy="819150"/>
          <wp:effectExtent l="0" t="0" r="0" b="0"/>
          <wp:docPr id="455" name="image4.png"/>
          <wp:cNvGraphicFramePr/>
          <a:graphic xmlns:a="http://schemas.openxmlformats.org/drawingml/2006/main">
            <a:graphicData uri="http://schemas.openxmlformats.org/drawingml/2006/picture">
              <pic:pic xmlns:pic="http://schemas.openxmlformats.org/drawingml/2006/picture">
                <pic:nvPicPr>
                  <pic:cNvPr id="455" name="image4.png"/>
                  <pic:cNvPicPr preferRelativeResize="0"/>
                </pic:nvPicPr>
                <pic:blipFill>
                  <a:blip r:embed="rId1"/>
                  <a:srcRect r="38788"/>
                  <a:stretch>
                    <a:fillRect/>
                  </a:stretch>
                </pic:blipFill>
                <pic:spPr>
                  <a:xfrm>
                    <a:off x="0" y="0"/>
                    <a:ext cx="5943600" cy="8191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Pr>
      <w:drawing>
        <wp:inline distT="0" distB="0" distL="0" distR="0">
          <wp:extent cx="5943600" cy="819150"/>
          <wp:effectExtent l="0" t="0" r="0" b="0"/>
          <wp:docPr id="458" name="image4.png"/>
          <wp:cNvGraphicFramePr/>
          <a:graphic xmlns:a="http://schemas.openxmlformats.org/drawingml/2006/main">
            <a:graphicData uri="http://schemas.openxmlformats.org/drawingml/2006/picture">
              <pic:pic xmlns:pic="http://schemas.openxmlformats.org/drawingml/2006/picture">
                <pic:nvPicPr>
                  <pic:cNvPr id="458" name="image4.png"/>
                  <pic:cNvPicPr preferRelativeResize="0"/>
                </pic:nvPicPr>
                <pic:blipFill>
                  <a:blip r:embed="rId1"/>
                  <a:srcRect r="38788"/>
                  <a:stretch>
                    <a:fillRect/>
                  </a:stretch>
                </pic:blipFill>
                <pic:spPr>
                  <a:xfrm>
                    <a:off x="0" y="0"/>
                    <a:ext cx="5943600" cy="819150"/>
                  </a:xfrm>
                  <a:prstGeom prst="rect">
                    <a:avLst/>
                  </a:prstGeom>
                </pic:spPr>
              </pic:pic>
            </a:graphicData>
          </a:graphic>
        </wp:inline>
      </w:drawing>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Pr>
      <w:drawing>
        <wp:inline distT="0" distB="0" distL="0" distR="0">
          <wp:extent cx="5943600" cy="819150"/>
          <wp:effectExtent l="0" t="0" r="0" b="0"/>
          <wp:docPr id="457" name="image4.png"/>
          <wp:cNvGraphicFramePr/>
          <a:graphic xmlns:a="http://schemas.openxmlformats.org/drawingml/2006/main">
            <a:graphicData uri="http://schemas.openxmlformats.org/drawingml/2006/picture">
              <pic:pic xmlns:pic="http://schemas.openxmlformats.org/drawingml/2006/picture">
                <pic:nvPicPr>
                  <pic:cNvPr id="457" name="image4.png"/>
                  <pic:cNvPicPr preferRelativeResize="0"/>
                </pic:nvPicPr>
                <pic:blipFill>
                  <a:blip r:embed="rId1"/>
                  <a:srcRect r="38788"/>
                  <a:stretch>
                    <a:fillRect/>
                  </a:stretch>
                </pic:blipFill>
                <pic:spPr>
                  <a:xfrm>
                    <a:off x="0" y="0"/>
                    <a:ext cx="5943600"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ascii="Noto Sans Symbols" w:hAnsi="Noto Sans Symbols" w:eastAsia="Noto Sans Symbols" w:cs="Noto Sans Symbols"/>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F860497"/>
    <w:rsid w:val="11DB3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4"/>
      <w:szCs w:val="24"/>
      <w:lang w:val="en-US"/>
    </w:rPr>
  </w:style>
  <w:style w:type="paragraph" w:styleId="2">
    <w:name w:val="heading 1"/>
    <w:next w:val="1"/>
    <w:link w:val="26"/>
    <w:qFormat/>
    <w:uiPriority w:val="9"/>
    <w:pPr>
      <w:keepNext/>
      <w:keepLines/>
      <w:spacing w:before="480" w:after="0" w:line="276" w:lineRule="auto"/>
      <w:outlineLvl w:val="0"/>
    </w:pPr>
    <w:rPr>
      <w:rFonts w:ascii="Cambria" w:hAnsiTheme="majorHAnsi" w:eastAsiaTheme="majorEastAsia" w:cstheme="majorBidi"/>
      <w:b/>
      <w:bCs/>
      <w:color w:val="365F91"/>
      <w:sz w:val="28"/>
      <w:szCs w:val="28"/>
      <w:lang w:val="en-US"/>
    </w:rPr>
  </w:style>
  <w:style w:type="paragraph" w:styleId="3">
    <w:name w:val="heading 2"/>
    <w:next w:val="1"/>
    <w:link w:val="29"/>
    <w:unhideWhenUsed/>
    <w:qFormat/>
    <w:uiPriority w:val="9"/>
    <w:pPr>
      <w:keepNext/>
      <w:keepLines/>
      <w:spacing w:before="200" w:after="0" w:line="276" w:lineRule="auto"/>
      <w:outlineLvl w:val="1"/>
    </w:pPr>
    <w:rPr>
      <w:rFonts w:ascii="Cambria" w:hAnsiTheme="majorHAnsi" w:eastAsiaTheme="majorEastAsia" w:cstheme="majorBidi"/>
      <w:b/>
      <w:bCs/>
      <w:color w:val="4F81BD"/>
      <w:sz w:val="26"/>
      <w:szCs w:val="26"/>
      <w:lang w:val="en-US"/>
    </w:rPr>
  </w:style>
  <w:style w:type="paragraph" w:styleId="4">
    <w:name w:val="heading 3"/>
    <w:next w:val="1"/>
    <w:link w:val="37"/>
    <w:unhideWhenUsed/>
    <w:qFormat/>
    <w:uiPriority w:val="9"/>
    <w:pPr>
      <w:keepNext/>
      <w:keepLines/>
      <w:spacing w:before="200" w:after="0" w:line="276" w:lineRule="auto"/>
      <w:outlineLvl w:val="2"/>
    </w:pPr>
    <w:rPr>
      <w:rFonts w:ascii="Cambria" w:hAnsiTheme="majorHAnsi" w:eastAsiaTheme="majorEastAsia" w:cstheme="majorBidi"/>
      <w:b/>
      <w:bCs/>
      <w:color w:val="4F81BD"/>
      <w:sz w:val="22"/>
      <w:szCs w:val="24"/>
      <w:lang w:val="en-US"/>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line="240" w:lineRule="auto"/>
    </w:pPr>
    <w:rPr>
      <w:rFonts w:ascii="Calibri" w:hAnsiTheme="minorHAnsi" w:eastAsiaTheme="minorHAnsi" w:cstheme="minorBidi"/>
      <w:b/>
      <w:bCs/>
      <w:color w:val="4F81BD"/>
      <w:sz w:val="18"/>
      <w:szCs w:val="18"/>
    </w:rPr>
  </w:style>
  <w:style w:type="character" w:styleId="12">
    <w:name w:val="FollowedHyperlink"/>
    <w:basedOn w:val="8"/>
    <w:semiHidden/>
    <w:unhideWhenUsed/>
    <w:qFormat/>
    <w:uiPriority w:val="99"/>
    <w:rPr>
      <w:color w:val="800080"/>
      <w:u w:val="single"/>
    </w:rPr>
  </w:style>
  <w:style w:type="paragraph" w:styleId="13">
    <w:name w:val="footer"/>
    <w:basedOn w:val="1"/>
    <w:link w:val="24"/>
    <w:unhideWhenUsed/>
    <w:qFormat/>
    <w:uiPriority w:val="99"/>
    <w:pPr>
      <w:tabs>
        <w:tab w:val="center" w:pos="4680"/>
        <w:tab w:val="right" w:pos="9360"/>
      </w:tabs>
      <w:spacing w:after="0" w:line="240" w:lineRule="auto"/>
    </w:pPr>
  </w:style>
  <w:style w:type="paragraph" w:styleId="14">
    <w:name w:val="header"/>
    <w:basedOn w:val="1"/>
    <w:link w:val="23"/>
    <w:unhideWhenUsed/>
    <w:qFormat/>
    <w:uiPriority w:val="99"/>
    <w:pPr>
      <w:tabs>
        <w:tab w:val="center" w:pos="4680"/>
        <w:tab w:val="right" w:pos="9360"/>
      </w:tabs>
      <w:spacing w:after="0" w:line="240" w:lineRule="auto"/>
    </w:pPr>
  </w:style>
  <w:style w:type="character" w:styleId="15">
    <w:name w:val="Hyperlink"/>
    <w:basedOn w:val="8"/>
    <w:unhideWhenUsed/>
    <w:qFormat/>
    <w:uiPriority w:val="99"/>
    <w:rPr>
      <w:color w:val="0000FF"/>
      <w:u w:val="single"/>
    </w:rPr>
  </w:style>
  <w:style w:type="paragraph" w:styleId="16">
    <w:name w:val="Normal (Web)"/>
    <w:basedOn w:val="1"/>
    <w:semiHidden/>
    <w:unhideWhenUsed/>
    <w:qFormat/>
    <w:uiPriority w:val="99"/>
    <w:pPr>
      <w:spacing w:before="100" w:beforeAutospacing="1" w:after="100" w:afterAutospacing="1" w:line="240" w:lineRule="auto"/>
    </w:pPr>
    <w:rPr>
      <w:rFonts w:eastAsia="Times New Roman"/>
      <w:szCs w:val="24"/>
    </w:rPr>
  </w:style>
  <w:style w:type="paragraph" w:styleId="17">
    <w:name w:val="Subtitle"/>
    <w:qFormat/>
    <w:uiPriority w:val="0"/>
    <w:pPr>
      <w:spacing w:after="200" w:line="276" w:lineRule="auto"/>
    </w:pPr>
    <w:rPr>
      <w:i/>
      <w:color w:val="4F81BD"/>
      <w:sz w:val="24"/>
      <w:szCs w:val="24"/>
      <w:lang w:val="en-US"/>
    </w:rPr>
  </w:style>
  <w:style w:type="table" w:styleId="18">
    <w:name w:val="Table Grid"/>
    <w:basedOn w:val="1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9">
    <w:name w:val="Table Normal1"/>
    <w:qFormat/>
    <w:uiPriority w:val="0"/>
  </w:style>
  <w:style w:type="paragraph" w:styleId="20">
    <w:name w:val="Title"/>
    <w:next w:val="1"/>
    <w:qFormat/>
    <w:uiPriority w:val="0"/>
    <w:pPr>
      <w:spacing w:after="300" w:line="276" w:lineRule="auto"/>
    </w:pPr>
    <w:rPr>
      <w:color w:val="17365D"/>
      <w:sz w:val="52"/>
      <w:szCs w:val="24"/>
      <w:lang w:val="en-US"/>
    </w:rPr>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20"/>
    </w:pPr>
  </w:style>
  <w:style w:type="character" w:customStyle="1" w:styleId="23">
    <w:name w:val="Header Char"/>
    <w:basedOn w:val="8"/>
    <w:link w:val="14"/>
    <w:qFormat/>
    <w:uiPriority w:val="99"/>
    <w:rPr>
      <w:rFonts w:ascii="Calibri" w:hAnsi="Calibri" w:eastAsia="Calibri" w:cs="Times New Roman"/>
    </w:rPr>
  </w:style>
  <w:style w:type="character" w:customStyle="1" w:styleId="24">
    <w:name w:val="Footer Char"/>
    <w:basedOn w:val="8"/>
    <w:link w:val="13"/>
    <w:qFormat/>
    <w:uiPriority w:val="99"/>
    <w:rPr>
      <w:rFonts w:ascii="Calibri" w:hAnsi="Calibri" w:eastAsia="Calibri" w:cs="Times New Roman"/>
    </w:rPr>
  </w:style>
  <w:style w:type="character" w:customStyle="1" w:styleId="25">
    <w:name w:val="Balloon Text Char"/>
    <w:basedOn w:val="8"/>
    <w:link w:val="10"/>
    <w:semiHidden/>
    <w:qFormat/>
    <w:uiPriority w:val="99"/>
    <w:rPr>
      <w:rFonts w:ascii="Tahoma" w:hAnsi="Tahoma" w:eastAsia="Calibri" w:cs="Tahoma"/>
      <w:sz w:val="16"/>
      <w:szCs w:val="16"/>
    </w:rPr>
  </w:style>
  <w:style w:type="character" w:customStyle="1" w:styleId="26">
    <w:name w:val="Heading 1 Char"/>
    <w:basedOn w:val="8"/>
    <w:link w:val="2"/>
    <w:qFormat/>
    <w:uiPriority w:val="9"/>
    <w:rPr>
      <w:rFonts w:ascii="Cambria" w:hAnsiTheme="majorHAnsi" w:eastAsiaTheme="majorEastAsia" w:cstheme="majorBidi"/>
      <w:b/>
      <w:bCs/>
      <w:color w:val="365F91"/>
      <w:sz w:val="28"/>
      <w:szCs w:val="28"/>
    </w:rPr>
  </w:style>
  <w:style w:type="paragraph" w:customStyle="1" w:styleId="27">
    <w:name w:val="TOC Heading"/>
    <w:basedOn w:val="2"/>
    <w:next w:val="1"/>
    <w:unhideWhenUsed/>
    <w:qFormat/>
    <w:uiPriority w:val="39"/>
    <w:pPr>
      <w:outlineLvl w:val="9"/>
    </w:pPr>
  </w:style>
  <w:style w:type="paragraph" w:styleId="28">
    <w:name w:val="List Paragraph"/>
    <w:basedOn w:val="1"/>
    <w:qFormat/>
    <w:uiPriority w:val="34"/>
    <w:pPr>
      <w:ind w:left="720"/>
      <w:contextualSpacing/>
    </w:pPr>
  </w:style>
  <w:style w:type="character" w:customStyle="1" w:styleId="29">
    <w:name w:val="Heading 2 Char"/>
    <w:basedOn w:val="8"/>
    <w:link w:val="3"/>
    <w:qFormat/>
    <w:uiPriority w:val="9"/>
    <w:rPr>
      <w:rFonts w:ascii="Cambria" w:hAnsiTheme="majorHAnsi" w:eastAsiaTheme="majorEastAsia" w:cstheme="majorBidi"/>
      <w:b/>
      <w:bCs/>
      <w:color w:val="4F81BD"/>
      <w:sz w:val="26"/>
      <w:szCs w:val="26"/>
    </w:rPr>
  </w:style>
  <w:style w:type="paragraph" w:customStyle="1" w:styleId="30">
    <w:name w:val="Default"/>
    <w:qFormat/>
    <w:uiPriority w:val="0"/>
    <w:pPr>
      <w:autoSpaceDE w:val="0"/>
      <w:autoSpaceDN w:val="0"/>
      <w:adjustRightInd w:val="0"/>
      <w:spacing w:after="0" w:line="240" w:lineRule="auto"/>
    </w:pPr>
    <w:rPr>
      <w:rFonts w:ascii="Arial" w:hAnsi="Arial" w:cs="Arial"/>
      <w:color w:val="000000"/>
      <w:sz w:val="24"/>
      <w:szCs w:val="24"/>
      <w:lang w:val="en-US"/>
    </w:rPr>
  </w:style>
  <w:style w:type="paragraph" w:customStyle="1" w:styleId="31">
    <w:name w:val="Pa1"/>
    <w:basedOn w:val="30"/>
    <w:next w:val="30"/>
    <w:qFormat/>
    <w:uiPriority w:val="99"/>
    <w:pPr>
      <w:spacing w:line="241" w:lineRule="atLeast"/>
    </w:pPr>
    <w:rPr>
      <w:rFonts w:ascii="Gill Sans MT" w:hAnsi="Gill Sans MT" w:cstheme="minorBidi"/>
      <w:color w:val="auto"/>
    </w:rPr>
  </w:style>
  <w:style w:type="paragraph" w:styleId="32">
    <w:name w:val="No Spacing"/>
    <w:link w:val="33"/>
    <w:qFormat/>
    <w:uiPriority w:val="1"/>
    <w:pPr>
      <w:spacing w:after="0" w:line="240" w:lineRule="auto"/>
    </w:pPr>
    <w:rPr>
      <w:rFonts w:eastAsiaTheme="minorEastAsia"/>
      <w:sz w:val="24"/>
      <w:szCs w:val="24"/>
      <w:lang w:val="en-US"/>
    </w:rPr>
  </w:style>
  <w:style w:type="character" w:customStyle="1" w:styleId="33">
    <w:name w:val="No Spacing Char"/>
    <w:basedOn w:val="8"/>
    <w:link w:val="32"/>
    <w:qFormat/>
    <w:uiPriority w:val="1"/>
    <w:rPr>
      <w:rFonts w:eastAsiaTheme="minorEastAsia"/>
    </w:rPr>
  </w:style>
  <w:style w:type="character" w:styleId="34">
    <w:name w:val="Placeholder Text"/>
    <w:basedOn w:val="8"/>
    <w:semiHidden/>
    <w:qFormat/>
    <w:uiPriority w:val="99"/>
    <w:rPr>
      <w:color w:val="808080"/>
    </w:rPr>
  </w:style>
  <w:style w:type="paragraph" w:customStyle="1" w:styleId="35">
    <w:name w:val="first"/>
    <w:basedOn w:val="1"/>
    <w:qFormat/>
    <w:uiPriority w:val="0"/>
    <w:pPr>
      <w:spacing w:before="100" w:beforeAutospacing="1" w:after="100" w:afterAutospacing="1" w:line="240" w:lineRule="auto"/>
    </w:pPr>
    <w:rPr>
      <w:rFonts w:eastAsia="Times New Roman"/>
      <w:szCs w:val="24"/>
    </w:rPr>
  </w:style>
  <w:style w:type="table" w:customStyle="1" w:styleId="36">
    <w:name w:val="Light List1"/>
    <w:basedOn w:val="1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7">
    <w:name w:val="Heading 3 Char"/>
    <w:basedOn w:val="8"/>
    <w:link w:val="4"/>
    <w:qFormat/>
    <w:uiPriority w:val="9"/>
    <w:rPr>
      <w:rFonts w:ascii="Cambria" w:hAnsiTheme="majorHAnsi" w:eastAsiaTheme="majorEastAsia" w:cstheme="majorBidi"/>
      <w:b/>
      <w:bCs/>
      <w:color w:val="4F81B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hxzfrrosfDvbCcOaNLBmGs6jw==">CgMxLjAyCGguZ2pkZ3hzOAByITE5Z2J4TVF1MEl0SUs5ajZrU2pUdWxfUUhwZVNNZWZpUw==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7</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2020-10-26T06:05:00Z</dcterms:created>
  <dc:creator>Mehwish</dc:creator>
  <cp:lastModifiedBy>user</cp:lastModifiedBy>
  <dcterms:modified xsi:type="dcterms:W3CDTF">2025-09-19T03:32:48Z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031B74C20757463683261766CC4C5620_13</vt:lpwstr>
  </property>
</Properties>
</file>